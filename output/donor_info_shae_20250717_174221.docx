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SPERM/SEMEN DONOR INFORMATION FORM</w:t>
      </w:r>
    </w:p>
    <w:p/>
    <w:p>
      <w:pPr>
        <w:pStyle w:val="Heading2"/>
      </w:pPr>
      <w:r>
        <w:t>Personal Details:</w:t>
      </w:r>
    </w:p>
    <w:p>
      <w:r>
        <w:t>1. Full Name: shae</w:t>
      </w:r>
    </w:p>
    <w:p>
      <w:r>
        <w:t>2. Date of Birth: 2025-07-08 (As per Aadhaar, Attached)</w:t>
      </w:r>
    </w:p>
    <w:p>
      <w:r>
        <w:t>3. Contact Number: 7896541230</w:t>
      </w:r>
    </w:p>
    <w:p>
      <w:r>
        <w:t>4. Email Address: s@hm.com</w:t>
      </w:r>
    </w:p>
    <w:p>
      <w:r>
        <w:t>5. Aadhaar Number: 123456789012</w:t>
      </w:r>
    </w:p>
    <w:p>
      <w:pPr>
        <w:pStyle w:val="Heading2"/>
      </w:pPr>
      <w:r>
        <w:t>Health and Medical History:</w:t>
      </w:r>
    </w:p>
    <w:p>
      <w:r>
        <w:t>1. Any Known Genetic Disorders or Medical Conditions: iuviu</w:t>
      </w:r>
    </w:p>
    <w:p>
      <w:r>
        <w:t>2. Family History of Genetic Conditions: 87f87</w:t>
      </w:r>
    </w:p>
    <w:p>
      <w:r>
        <w:t>3. Current Medications: iufui</w:t>
      </w:r>
    </w:p>
    <w:p>
      <w:r>
        <w:t>4. Allergies: iugiug</w:t>
      </w:r>
    </w:p>
    <w:p>
      <w:pPr>
        <w:pStyle w:val="Heading2"/>
      </w:pPr>
      <w:r>
        <w:t>Lifestyle and Habits:</w:t>
      </w:r>
    </w:p>
    <w:p>
      <w:r>
        <w:t>1. Smoking Habits: (Circle one) No</w:t>
      </w:r>
    </w:p>
    <w:p>
      <w:r>
        <w:t xml:space="preserve">   If yes, Frequency: N/A (e.g., daily, occasionally)</w:t>
      </w:r>
    </w:p>
    <w:p>
      <w:r>
        <w:t xml:space="preserve">   If yes, Number of Cigarettes per Day: N/A</w:t>
      </w:r>
    </w:p>
    <w:p>
      <w:r>
        <w:t>2. Alcohol Consumption: (Circle one) No</w:t>
      </w:r>
    </w:p>
    <w:p>
      <w:r>
        <w:t xml:space="preserve">   If yes, Frequency: N/A (e.g., weekly, monthly)</w:t>
      </w:r>
    </w:p>
    <w:p>
      <w:r>
        <w:t xml:space="preserve">   If yes, Average Amount Consumed: N/A (e.g., number of drinks per occasion)</w:t>
      </w:r>
    </w:p>
    <w:p>
      <w:r>
        <w:t>3. Recreational Drug Use: (Circle one) No</w:t>
      </w:r>
    </w:p>
    <w:p>
      <w:r>
        <w:t>4. Dietary Preferences: (Circle one) Non-Vegetarian</w:t>
      </w:r>
    </w:p>
    <w:p>
      <w:pPr>
        <w:pStyle w:val="Heading2"/>
      </w:pPr>
      <w:r>
        <w:t>Reproductive History:</w:t>
      </w:r>
    </w:p>
    <w:p>
      <w:r>
        <w:t>1. Marital Status: (Circle one) Married</w:t>
      </w:r>
    </w:p>
    <w:p>
      <w:r>
        <w:t>2. Number of Biological Children (if any): 0</w:t>
      </w:r>
    </w:p>
    <w:p>
      <w:r>
        <w:t>None</w:t>
      </w:r>
    </w:p>
    <w:p>
      <w:r>
        <w:t>3. Previous Donor Experience (if applicable): (Circle one) No</w:t>
      </w:r>
    </w:p>
    <w:p>
      <w:r>
        <w:t>4. Frequency of Donations (if known): 0</w:t>
      </w:r>
    </w:p>
    <w:p>
      <w:pPr>
        <w:pStyle w:val="Heading2"/>
      </w:pPr>
      <w:r>
        <w:t>Physical Attributes:</w:t>
      </w:r>
    </w:p>
    <w:p>
      <w:r>
        <w:t>1. Height: 100 cm (in centimetres or feet/inches)</w:t>
      </w:r>
    </w:p>
    <w:p>
      <w:r>
        <w:t>2. Weight: 50 kg (in kilograms or pounds)</w:t>
      </w:r>
    </w:p>
    <w:p>
      <w:r>
        <w:t>3. Educational Qualifications: yfghg</w:t>
      </w:r>
    </w:p>
    <w:p>
      <w:r>
        <w:t>4. Mother Tongue: hfhs</w:t>
      </w:r>
    </w:p>
    <w:p>
      <w:r>
        <w:t>5. Skin Colour: fhcfh</w:t>
      </w:r>
    </w:p>
    <w:p>
      <w:r>
        <w:t>6. Hair Colour: hxxhc</w:t>
      </w:r>
    </w:p>
    <w:p>
      <w:r>
        <w:t>7. Eye Colour: hfchc</w:t>
      </w:r>
    </w:p>
    <w:p>
      <w:r>
        <w:t>8. Religion: hdxhf</w:t>
      </w:r>
    </w:p>
    <w:p>
      <w:r>
        <w:t>9. Occupation: cgnc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semen to any ART clinic or bank, nor through any other means, and I will not donate my semen in the future.</w:t>
      </w:r>
    </w:p>
    <w:p>
      <w:r>
        <w:t>Signature: ___________________________ 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