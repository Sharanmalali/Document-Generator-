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OOCYTE DONOR INFORMATION FORM</w:t>
      </w:r>
    </w:p>
    <w:p/>
    <w:p>
      <w:pPr>
        <w:pStyle w:val="Heading2"/>
      </w:pPr>
      <w:r>
        <w:t>Personal Details:</w:t>
      </w:r>
    </w:p>
    <w:p>
      <w:r>
        <w:t>1. Full Name: {full_name}</w:t>
      </w:r>
    </w:p>
    <w:p>
      <w:r>
        <w:t>2. Aadhaar Number: {aadhaar_number}</w:t>
      </w:r>
    </w:p>
    <w:p>
      <w:r>
        <w:t>3. Date of Birth: {date_of_birth} (As per Aadhaar, Attached)</w:t>
      </w:r>
    </w:p>
    <w:p>
      <w:pPr>
        <w:pStyle w:val="Heading2"/>
      </w:pPr>
      <w:r>
        <w:t>Consultation Details:</w:t>
      </w:r>
    </w:p>
    <w:p>
      <w:r>
        <w:t>1. Date of Discussion: {date_of_discussion}</w:t>
      </w:r>
    </w:p>
    <w:p>
      <w:r>
        <w:t>2. Date of Consultancy: {date_of_consultancy}</w:t>
      </w:r>
    </w:p>
    <w:p>
      <w:pPr>
        <w:pStyle w:val="Heading2"/>
      </w:pPr>
      <w:r>
        <w:t>Reproductive History:</w:t>
      </w:r>
    </w:p>
    <w:p>
      <w:r>
        <w:t>1. Number of Biological Children (if any): {num_children}</w:t>
      </w:r>
    </w:p>
    <w:p>
      <w:r>
        <w:t>{children_ages}</w:t>
      </w:r>
    </w:p>
    <w:p>
      <w:pPr>
        <w:pStyle w:val="Heading2"/>
      </w:pPr>
      <w:r>
        <w:t>Consent and Legal Acknowledgment:</w:t>
      </w:r>
    </w:p>
    <w:p>
      <w:r>
        <w:t>1. I understand that my genetic material will be used for assisted reproductive purposes.</w:t>
      </w:r>
    </w:p>
    <w:p>
      <w:r>
        <w:t>2. I consent to the storage and use of my oocytes for fertility treatments.</w:t>
      </w:r>
    </w:p>
    <w:p>
      <w:r>
        <w:t>3. I acknowledge that I am voluntarily providing this information, this shall be used for the legal purpose.</w:t>
      </w:r>
    </w:p>
    <w:p>
      <w:r>
        <w:t>4. Furthermore, I declare I have never donated my oocytes to any ART clinic or bank, nor through any other means, and I will not donate my oocytes in the future.</w:t>
      </w:r>
    </w:p>
    <w:p>
      <w:r>
        <w:t>Signature: 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