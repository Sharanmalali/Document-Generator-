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</w:rPr>
        <w:t>SPERM/SEMEN DONOR INFORMATION FORM</w:t>
      </w:r>
    </w:p>
    <w:p/>
    <w:p>
      <w:pPr>
        <w:pStyle w:val="Heading2"/>
      </w:pPr>
      <w:r>
        <w:t>Personal Details:</w:t>
      </w:r>
    </w:p>
    <w:p>
      <w:r>
        <w:t>1. Full Name: {full_name}</w:t>
      </w:r>
    </w:p>
    <w:p>
      <w:r>
        <w:t>2. Date of Birth: {date_of_birth} (As per Aadhaar, Attached)</w:t>
      </w:r>
    </w:p>
    <w:p>
      <w:r>
        <w:t>3. Contact Number: {contact_number}</w:t>
      </w:r>
    </w:p>
    <w:p>
      <w:r>
        <w:t>4. Email Address: {email_address}</w:t>
      </w:r>
    </w:p>
    <w:p>
      <w:r>
        <w:t>5. Aadhaar Number: {aadhaar_number}</w:t>
      </w:r>
    </w:p>
    <w:p>
      <w:pPr>
        <w:pStyle w:val="Heading2"/>
      </w:pPr>
      <w:r>
        <w:t>Health and Medical History:</w:t>
      </w:r>
    </w:p>
    <w:p>
      <w:r>
        <w:t>1. Any Known Genetic Disorders or Medical Conditions: {genetic_disorders}</w:t>
      </w:r>
    </w:p>
    <w:p>
      <w:r>
        <w:t>2. Family History of Genetic Conditions: {family_history}</w:t>
      </w:r>
    </w:p>
    <w:p>
      <w:r>
        <w:t>3. Current Medications: {current_medications}</w:t>
      </w:r>
    </w:p>
    <w:p>
      <w:r>
        <w:t>4. Allergies: {allergies}</w:t>
      </w:r>
    </w:p>
    <w:p>
      <w:pPr>
        <w:pStyle w:val="Heading2"/>
      </w:pPr>
      <w:r>
        <w:t>Lifestyle and Habits:</w:t>
      </w:r>
    </w:p>
    <w:p>
      <w:r>
        <w:t xml:space="preserve">1. Smoking Habits: </w:t>
      </w:r>
      <w:r>
        <w:t>(Circle one) {smoking}</w:t>
      </w:r>
    </w:p>
    <w:p>
      <w:r>
        <w:t xml:space="preserve">   If yes, Frequency: {smoking_frequency} (e.g., daily, occasionally)</w:t>
      </w:r>
    </w:p>
    <w:p>
      <w:r>
        <w:t xml:space="preserve">   If yes, Number of Cigarettes per Day: {cigarettes_per_day}</w:t>
      </w:r>
    </w:p>
    <w:p>
      <w:r>
        <w:t xml:space="preserve">2. Alcohol Consumption: </w:t>
      </w:r>
      <w:r>
        <w:t>(Circle one) {alcohol}</w:t>
      </w:r>
    </w:p>
    <w:p>
      <w:r>
        <w:t xml:space="preserve">   If yes, Frequency: {alcohol_frequency} (e.g., weekly, monthly)</w:t>
      </w:r>
    </w:p>
    <w:p>
      <w:r>
        <w:t xml:space="preserve">   If yes, Average Amount Consumed: {alcohol_amount} (e.g., number of drinks per occasion)</w:t>
      </w:r>
    </w:p>
    <w:p>
      <w:r>
        <w:t xml:space="preserve">3. Recreational Drug Use: </w:t>
      </w:r>
      <w:r>
        <w:t>(Circle one) {drug_use}</w:t>
      </w:r>
    </w:p>
    <w:p>
      <w:r>
        <w:t xml:space="preserve">4. Dietary Preferences: </w:t>
      </w:r>
      <w:r>
        <w:t>(Circle one) {diet}</w:t>
      </w:r>
    </w:p>
    <w:p>
      <w:pPr>
        <w:pStyle w:val="Heading2"/>
      </w:pPr>
      <w:r>
        <w:t>Reproductive History:</w:t>
      </w:r>
    </w:p>
    <w:p>
      <w:r>
        <w:t xml:space="preserve">1. Marital Status: </w:t>
      </w:r>
      <w:r>
        <w:t>(Circle one) {marital_status}</w:t>
      </w:r>
    </w:p>
    <w:p>
      <w:r>
        <w:t>2. Number of Biological Children (if any): {num_children}</w:t>
      </w:r>
    </w:p>
    <w:p>
      <w:r>
        <w:t>{children_ages}</w:t>
      </w:r>
    </w:p>
    <w:p>
      <w:r>
        <w:t xml:space="preserve">3. Previous Donor Experience (if applicable): </w:t>
      </w:r>
      <w:r>
        <w:t>(Circle one) {donor_experience}</w:t>
      </w:r>
    </w:p>
    <w:p>
      <w:r>
        <w:t>4. Frequency of Donations (if known): {donation_frequency}</w:t>
      </w:r>
    </w:p>
    <w:p>
      <w:pPr>
        <w:pStyle w:val="Heading2"/>
      </w:pPr>
      <w:r>
        <w:t>Physical Attributes:</w:t>
      </w:r>
    </w:p>
    <w:p>
      <w:r>
        <w:t>1. Height: {height} (in centimetres or feet/inches)</w:t>
      </w:r>
    </w:p>
    <w:p>
      <w:r>
        <w:t>2. Weight: {weight} (in kilograms or pounds)</w:t>
      </w:r>
    </w:p>
    <w:p>
      <w:r>
        <w:t>3. Educational Qualifications: {education}</w:t>
      </w:r>
    </w:p>
    <w:p>
      <w:r>
        <w:t>4. Mother Tongue: {mother_tongue}</w:t>
      </w:r>
    </w:p>
    <w:p>
      <w:r>
        <w:t>5. Skin Colour: {skin_colour}</w:t>
      </w:r>
    </w:p>
    <w:p>
      <w:r>
        <w:t>6. Hair Colour: {hair_colour}</w:t>
      </w:r>
    </w:p>
    <w:p>
      <w:r>
        <w:t>7. Eye Colour: {eye_colour}</w:t>
      </w:r>
    </w:p>
    <w:p>
      <w:r>
        <w:t>8. Religion: {religion}</w:t>
      </w:r>
    </w:p>
    <w:p>
      <w:r>
        <w:t>9. Occupation: {occupation}</w:t>
      </w:r>
    </w:p>
    <w:p>
      <w:pPr>
        <w:pStyle w:val="Heading2"/>
      </w:pPr>
      <w:r>
        <w:t>Consent and Legal Acknowledgment:</w:t>
      </w:r>
    </w:p>
    <w:p>
      <w:r>
        <w:t>1. I understand that my genetic material will be used for assisted reproductive purposes.</w:t>
      </w:r>
    </w:p>
    <w:p>
      <w:r>
        <w:t>2. I consent to the storage and use of my sperm/semen for fertility treatments.</w:t>
      </w:r>
    </w:p>
    <w:p>
      <w:r>
        <w:t>3. I acknowledge that I am voluntarily providing this information, this shall be used for the legal purpose.</w:t>
      </w:r>
    </w:p>
    <w:p>
      <w:r>
        <w:t>4. Furthermore, I declare I have never donated my semen to any ART clinic or bank, nor through any other means, and I will not donate my semen in the future.</w:t>
      </w:r>
    </w:p>
    <w:p>
      <w:r>
        <w:t>Signature: ___________________________ Date: {date}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